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F5DA1" w14:textId="77777777" w:rsidR="002815C3" w:rsidRDefault="00B613A8">
      <w:pPr>
        <w:pStyle w:val="Ttulo1"/>
      </w:pPr>
      <w:r>
        <w:t>Comparación de Procesadores de Texto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815C3" w14:paraId="3BF09C1F" w14:textId="77777777">
        <w:tc>
          <w:tcPr>
            <w:tcW w:w="1440" w:type="dxa"/>
          </w:tcPr>
          <w:p w14:paraId="2367B432" w14:textId="77777777" w:rsidR="002815C3" w:rsidRDefault="00B613A8">
            <w:r>
              <w:t>Nombre</w:t>
            </w:r>
          </w:p>
        </w:tc>
        <w:tc>
          <w:tcPr>
            <w:tcW w:w="1440" w:type="dxa"/>
          </w:tcPr>
          <w:p w14:paraId="5C78994F" w14:textId="77777777" w:rsidR="002815C3" w:rsidRDefault="00B613A8">
            <w:r>
              <w:t>Bloc de notas</w:t>
            </w:r>
          </w:p>
        </w:tc>
        <w:tc>
          <w:tcPr>
            <w:tcW w:w="1440" w:type="dxa"/>
          </w:tcPr>
          <w:p w14:paraId="199E5FEA" w14:textId="77777777" w:rsidR="002815C3" w:rsidRDefault="00B613A8">
            <w:r>
              <w:t>Open Office Writer</w:t>
            </w:r>
          </w:p>
        </w:tc>
        <w:tc>
          <w:tcPr>
            <w:tcW w:w="1440" w:type="dxa"/>
          </w:tcPr>
          <w:p w14:paraId="6BD26348" w14:textId="77777777" w:rsidR="002815C3" w:rsidRDefault="00B613A8">
            <w:r>
              <w:t>WordPad</w:t>
            </w:r>
          </w:p>
        </w:tc>
        <w:tc>
          <w:tcPr>
            <w:tcW w:w="1440" w:type="dxa"/>
          </w:tcPr>
          <w:p w14:paraId="0137A1BE" w14:textId="77777777" w:rsidR="002815C3" w:rsidRDefault="00B613A8">
            <w:r>
              <w:t>Pages</w:t>
            </w:r>
          </w:p>
        </w:tc>
        <w:tc>
          <w:tcPr>
            <w:tcW w:w="1440" w:type="dxa"/>
          </w:tcPr>
          <w:p w14:paraId="4E44AEBE" w14:textId="77777777" w:rsidR="002815C3" w:rsidRDefault="00B613A8">
            <w:r>
              <w:t>Microsoft Word</w:t>
            </w:r>
          </w:p>
        </w:tc>
      </w:tr>
      <w:tr w:rsidR="002815C3" w14:paraId="3C8B0B68" w14:textId="77777777">
        <w:tc>
          <w:tcPr>
            <w:tcW w:w="1440" w:type="dxa"/>
          </w:tcPr>
          <w:p w14:paraId="18A22230" w14:textId="77777777" w:rsidR="002815C3" w:rsidRDefault="00B613A8">
            <w:r>
              <w:t>Compañía</w:t>
            </w:r>
          </w:p>
        </w:tc>
        <w:tc>
          <w:tcPr>
            <w:tcW w:w="1440" w:type="dxa"/>
          </w:tcPr>
          <w:p w14:paraId="1F064582" w14:textId="77777777" w:rsidR="002815C3" w:rsidRDefault="00B613A8">
            <w:r>
              <w:t>Microsoft</w:t>
            </w:r>
          </w:p>
        </w:tc>
        <w:tc>
          <w:tcPr>
            <w:tcW w:w="1440" w:type="dxa"/>
          </w:tcPr>
          <w:p w14:paraId="4EA55D4C" w14:textId="77777777" w:rsidR="002815C3" w:rsidRDefault="00B613A8">
            <w:r>
              <w:t>Apache Foundation</w:t>
            </w:r>
          </w:p>
        </w:tc>
        <w:tc>
          <w:tcPr>
            <w:tcW w:w="1440" w:type="dxa"/>
          </w:tcPr>
          <w:p w14:paraId="38F91AFB" w14:textId="77777777" w:rsidR="002815C3" w:rsidRDefault="00B613A8">
            <w:r>
              <w:t>Microsoft</w:t>
            </w:r>
          </w:p>
        </w:tc>
        <w:tc>
          <w:tcPr>
            <w:tcW w:w="1440" w:type="dxa"/>
          </w:tcPr>
          <w:p w14:paraId="478CD804" w14:textId="77777777" w:rsidR="002815C3" w:rsidRDefault="00B613A8">
            <w:r>
              <w:t>Apple</w:t>
            </w:r>
          </w:p>
        </w:tc>
        <w:tc>
          <w:tcPr>
            <w:tcW w:w="1440" w:type="dxa"/>
          </w:tcPr>
          <w:p w14:paraId="0147DA36" w14:textId="77777777" w:rsidR="002815C3" w:rsidRDefault="00B613A8">
            <w:r>
              <w:t>Microsoft</w:t>
            </w:r>
          </w:p>
        </w:tc>
      </w:tr>
      <w:tr w:rsidR="002815C3" w14:paraId="5F41595F" w14:textId="77777777">
        <w:tc>
          <w:tcPr>
            <w:tcW w:w="1440" w:type="dxa"/>
          </w:tcPr>
          <w:p w14:paraId="3D415AB1" w14:textId="77777777" w:rsidR="002815C3" w:rsidRDefault="00B613A8">
            <w:r>
              <w:t>Ventajas</w:t>
            </w:r>
          </w:p>
        </w:tc>
        <w:tc>
          <w:tcPr>
            <w:tcW w:w="1440" w:type="dxa"/>
          </w:tcPr>
          <w:p w14:paraId="0F41094D" w14:textId="77777777" w:rsidR="002815C3" w:rsidRDefault="00B613A8">
            <w:r>
              <w:t>Es gratuito</w:t>
            </w:r>
            <w:r>
              <w:br/>
              <w:t>Es sencillo de usar</w:t>
            </w:r>
          </w:p>
        </w:tc>
        <w:tc>
          <w:tcPr>
            <w:tcW w:w="1440" w:type="dxa"/>
          </w:tcPr>
          <w:p w14:paraId="4D0E9003" w14:textId="77777777" w:rsidR="002815C3" w:rsidRDefault="00B613A8">
            <w:r>
              <w:t>Es práctico</w:t>
            </w:r>
            <w:r>
              <w:br/>
            </w:r>
            <w:r>
              <w:t>Con varias funciones</w:t>
            </w:r>
            <w:r>
              <w:br/>
              <w:t>Compatible con Word</w:t>
            </w:r>
          </w:p>
        </w:tc>
        <w:tc>
          <w:tcPr>
            <w:tcW w:w="1440" w:type="dxa"/>
          </w:tcPr>
          <w:p w14:paraId="42B7900B" w14:textId="77777777" w:rsidR="002815C3" w:rsidRDefault="00B613A8">
            <w:r>
              <w:t>Sencillo</w:t>
            </w:r>
            <w:r>
              <w:br/>
              <w:t>Más funciones que Bloc de notas</w:t>
            </w:r>
            <w:r>
              <w:br/>
              <w:t>Gratuito</w:t>
            </w:r>
          </w:p>
        </w:tc>
        <w:tc>
          <w:tcPr>
            <w:tcW w:w="1440" w:type="dxa"/>
          </w:tcPr>
          <w:p w14:paraId="171DBE61" w14:textId="77777777" w:rsidR="002815C3" w:rsidRDefault="00B613A8">
            <w:r>
              <w:t>Diseño elegante</w:t>
            </w:r>
            <w:r>
              <w:br/>
              <w:t>Integración con ecosistema Apple</w:t>
            </w:r>
            <w:r>
              <w:br/>
              <w:t>Fácil de usar</w:t>
            </w:r>
          </w:p>
        </w:tc>
        <w:tc>
          <w:tcPr>
            <w:tcW w:w="1440" w:type="dxa"/>
          </w:tcPr>
          <w:p w14:paraId="6B1D548B" w14:textId="77777777" w:rsidR="002815C3" w:rsidRDefault="00B613A8">
            <w:r>
              <w:t>El más usado en el mundo</w:t>
            </w:r>
            <w:r>
              <w:br/>
              <w:t>Compatible con muchos formatos</w:t>
            </w:r>
            <w:r>
              <w:br/>
              <w:t>Amplias funciones avanzadas</w:t>
            </w:r>
          </w:p>
        </w:tc>
      </w:tr>
      <w:tr w:rsidR="002815C3" w14:paraId="0005159B" w14:textId="77777777">
        <w:tc>
          <w:tcPr>
            <w:tcW w:w="1440" w:type="dxa"/>
          </w:tcPr>
          <w:p w14:paraId="690E7B88" w14:textId="77777777" w:rsidR="002815C3" w:rsidRDefault="00B613A8">
            <w:r>
              <w:t>Desventajas</w:t>
            </w:r>
          </w:p>
        </w:tc>
        <w:tc>
          <w:tcPr>
            <w:tcW w:w="1440" w:type="dxa"/>
          </w:tcPr>
          <w:p w14:paraId="6BA6116E" w14:textId="77777777" w:rsidR="002815C3" w:rsidRDefault="00B613A8">
            <w:r>
              <w:t>No tiene tantas funciones</w:t>
            </w:r>
            <w:r>
              <w:br/>
              <w:t>Es muy básico</w:t>
            </w:r>
          </w:p>
        </w:tc>
        <w:tc>
          <w:tcPr>
            <w:tcW w:w="1440" w:type="dxa"/>
          </w:tcPr>
          <w:p w14:paraId="5CF7A0EB" w14:textId="77777777" w:rsidR="002815C3" w:rsidRDefault="00B613A8">
            <w:r>
              <w:t>Menor rendimiento</w:t>
            </w:r>
            <w:r>
              <w:br/>
              <w:t>Pérdida de formatos</w:t>
            </w:r>
          </w:p>
        </w:tc>
        <w:tc>
          <w:tcPr>
            <w:tcW w:w="1440" w:type="dxa"/>
          </w:tcPr>
          <w:p w14:paraId="22E5503C" w14:textId="77777777" w:rsidR="002815C3" w:rsidRDefault="00B613A8">
            <w:r>
              <w:t>Muy básico comparado con Word</w:t>
            </w:r>
            <w:r>
              <w:br/>
              <w:t>Pocas funciones avanzadas</w:t>
            </w:r>
          </w:p>
        </w:tc>
        <w:tc>
          <w:tcPr>
            <w:tcW w:w="1440" w:type="dxa"/>
          </w:tcPr>
          <w:p w14:paraId="5243C0BF" w14:textId="77777777" w:rsidR="002815C3" w:rsidRDefault="00B613A8">
            <w:r>
              <w:t>Solo disponible en dispositivos Apple</w:t>
            </w:r>
            <w:r>
              <w:br/>
              <w:t>Menos funciones que Word</w:t>
            </w:r>
          </w:p>
        </w:tc>
        <w:tc>
          <w:tcPr>
            <w:tcW w:w="1440" w:type="dxa"/>
          </w:tcPr>
          <w:p w14:paraId="0C464D03" w14:textId="77777777" w:rsidR="002815C3" w:rsidRDefault="00B613A8">
            <w:r>
              <w:t>Es de pago</w:t>
            </w:r>
            <w:r>
              <w:br/>
              <w:t>Peso considerable</w:t>
            </w:r>
          </w:p>
        </w:tc>
      </w:tr>
      <w:tr w:rsidR="002815C3" w14:paraId="29F6B9AF" w14:textId="77777777">
        <w:tc>
          <w:tcPr>
            <w:tcW w:w="1440" w:type="dxa"/>
          </w:tcPr>
          <w:p w14:paraId="5E1A808C" w14:textId="77777777" w:rsidR="002815C3" w:rsidRDefault="00B613A8">
            <w:r>
              <w:t>Sistema Operativo</w:t>
            </w:r>
          </w:p>
        </w:tc>
        <w:tc>
          <w:tcPr>
            <w:tcW w:w="1440" w:type="dxa"/>
          </w:tcPr>
          <w:p w14:paraId="39C25F44" w14:textId="77777777" w:rsidR="002815C3" w:rsidRDefault="00B613A8">
            <w:r>
              <w:t>No tiene su propio sistema (incluido en Windows)</w:t>
            </w:r>
          </w:p>
        </w:tc>
        <w:tc>
          <w:tcPr>
            <w:tcW w:w="1440" w:type="dxa"/>
          </w:tcPr>
          <w:p w14:paraId="70CD8453" w14:textId="77777777" w:rsidR="002815C3" w:rsidRDefault="00B613A8">
            <w:r>
              <w:t>Windows, Linux, Mac</w:t>
            </w:r>
          </w:p>
        </w:tc>
        <w:tc>
          <w:tcPr>
            <w:tcW w:w="1440" w:type="dxa"/>
          </w:tcPr>
          <w:p w14:paraId="175A4F14" w14:textId="77777777" w:rsidR="002815C3" w:rsidRDefault="00B613A8">
            <w:r>
              <w:t>Windows</w:t>
            </w:r>
          </w:p>
        </w:tc>
        <w:tc>
          <w:tcPr>
            <w:tcW w:w="1440" w:type="dxa"/>
          </w:tcPr>
          <w:p w14:paraId="7E986D88" w14:textId="77777777" w:rsidR="002815C3" w:rsidRDefault="00B613A8">
            <w:r>
              <w:t>macOS, iOS</w:t>
            </w:r>
          </w:p>
        </w:tc>
        <w:tc>
          <w:tcPr>
            <w:tcW w:w="1440" w:type="dxa"/>
          </w:tcPr>
          <w:p w14:paraId="38AEEE3F" w14:textId="77777777" w:rsidR="002815C3" w:rsidRDefault="00B613A8">
            <w:r>
              <w:t>Windows, macOS</w:t>
            </w:r>
          </w:p>
        </w:tc>
      </w:tr>
      <w:tr w:rsidR="002815C3" w14:paraId="0E86BB44" w14:textId="77777777">
        <w:tc>
          <w:tcPr>
            <w:tcW w:w="1440" w:type="dxa"/>
          </w:tcPr>
          <w:p w14:paraId="793E3D65" w14:textId="77777777" w:rsidR="002815C3" w:rsidRDefault="00B613A8">
            <w:r>
              <w:t>Precio</w:t>
            </w:r>
          </w:p>
        </w:tc>
        <w:tc>
          <w:tcPr>
            <w:tcW w:w="1440" w:type="dxa"/>
          </w:tcPr>
          <w:p w14:paraId="63C64F30" w14:textId="77777777" w:rsidR="002815C3" w:rsidRDefault="00B613A8">
            <w:r>
              <w:t>Gratuito</w:t>
            </w:r>
          </w:p>
        </w:tc>
        <w:tc>
          <w:tcPr>
            <w:tcW w:w="1440" w:type="dxa"/>
          </w:tcPr>
          <w:p w14:paraId="49D8DC3F" w14:textId="77777777" w:rsidR="002815C3" w:rsidRDefault="00B613A8">
            <w:r>
              <w:t>Gratuito</w:t>
            </w:r>
          </w:p>
        </w:tc>
        <w:tc>
          <w:tcPr>
            <w:tcW w:w="1440" w:type="dxa"/>
          </w:tcPr>
          <w:p w14:paraId="1F8647BD" w14:textId="77777777" w:rsidR="002815C3" w:rsidRDefault="00B613A8">
            <w:r>
              <w:t>Gratuito</w:t>
            </w:r>
          </w:p>
        </w:tc>
        <w:tc>
          <w:tcPr>
            <w:tcW w:w="1440" w:type="dxa"/>
          </w:tcPr>
          <w:p w14:paraId="7D7AD1E2" w14:textId="77777777" w:rsidR="002815C3" w:rsidRDefault="00B613A8">
            <w:r>
              <w:t>Gratuito (incluido en dispositivos Apple)</w:t>
            </w:r>
          </w:p>
        </w:tc>
        <w:tc>
          <w:tcPr>
            <w:tcW w:w="1440" w:type="dxa"/>
          </w:tcPr>
          <w:p w14:paraId="6BD2BC17" w14:textId="77777777" w:rsidR="002815C3" w:rsidRDefault="00B613A8">
            <w:r>
              <w:t>De pago (incluido en Microsoft 365)</w:t>
            </w:r>
          </w:p>
        </w:tc>
      </w:tr>
      <w:tr w:rsidR="002815C3" w14:paraId="62AEF7AC" w14:textId="77777777">
        <w:tc>
          <w:tcPr>
            <w:tcW w:w="1440" w:type="dxa"/>
          </w:tcPr>
          <w:p w14:paraId="61CACB62" w14:textId="77777777" w:rsidR="002815C3" w:rsidRDefault="00B613A8">
            <w:r>
              <w:t>Año</w:t>
            </w:r>
          </w:p>
        </w:tc>
        <w:tc>
          <w:tcPr>
            <w:tcW w:w="1440" w:type="dxa"/>
          </w:tcPr>
          <w:p w14:paraId="3BE96AD5" w14:textId="77777777" w:rsidR="002815C3" w:rsidRDefault="00B613A8">
            <w:r>
              <w:t>1985</w:t>
            </w:r>
          </w:p>
        </w:tc>
        <w:tc>
          <w:tcPr>
            <w:tcW w:w="1440" w:type="dxa"/>
          </w:tcPr>
          <w:p w14:paraId="04B44D5E" w14:textId="77777777" w:rsidR="002815C3" w:rsidRDefault="00B613A8">
            <w:r>
              <w:t>2002</w:t>
            </w:r>
          </w:p>
        </w:tc>
        <w:tc>
          <w:tcPr>
            <w:tcW w:w="1440" w:type="dxa"/>
          </w:tcPr>
          <w:p w14:paraId="1408B66A" w14:textId="77777777" w:rsidR="002815C3" w:rsidRDefault="00B613A8">
            <w:r>
              <w:t>1995</w:t>
            </w:r>
          </w:p>
        </w:tc>
        <w:tc>
          <w:tcPr>
            <w:tcW w:w="1440" w:type="dxa"/>
          </w:tcPr>
          <w:p w14:paraId="2D4ABAE1" w14:textId="77777777" w:rsidR="002815C3" w:rsidRDefault="00B613A8">
            <w:r>
              <w:t>2005</w:t>
            </w:r>
          </w:p>
        </w:tc>
        <w:tc>
          <w:tcPr>
            <w:tcW w:w="1440" w:type="dxa"/>
          </w:tcPr>
          <w:p w14:paraId="26F01053" w14:textId="77777777" w:rsidR="002815C3" w:rsidRDefault="00B613A8">
            <w:r>
              <w:t>1983</w:t>
            </w:r>
          </w:p>
        </w:tc>
      </w:tr>
    </w:tbl>
    <w:p w14:paraId="6D60722D" w14:textId="77777777" w:rsidR="00B613A8" w:rsidRDefault="00B613A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813844">
    <w:abstractNumId w:val="8"/>
  </w:num>
  <w:num w:numId="2" w16cid:durableId="1155880876">
    <w:abstractNumId w:val="6"/>
  </w:num>
  <w:num w:numId="3" w16cid:durableId="159152235">
    <w:abstractNumId w:val="5"/>
  </w:num>
  <w:num w:numId="4" w16cid:durableId="95445938">
    <w:abstractNumId w:val="4"/>
  </w:num>
  <w:num w:numId="5" w16cid:durableId="865942950">
    <w:abstractNumId w:val="7"/>
  </w:num>
  <w:num w:numId="6" w16cid:durableId="605888853">
    <w:abstractNumId w:val="3"/>
  </w:num>
  <w:num w:numId="7" w16cid:durableId="1313558766">
    <w:abstractNumId w:val="2"/>
  </w:num>
  <w:num w:numId="8" w16cid:durableId="438259730">
    <w:abstractNumId w:val="1"/>
  </w:num>
  <w:num w:numId="9" w16cid:durableId="19221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5C3"/>
    <w:rsid w:val="00285A89"/>
    <w:rsid w:val="0029639D"/>
    <w:rsid w:val="00326F90"/>
    <w:rsid w:val="00AA1D8D"/>
    <w:rsid w:val="00B47730"/>
    <w:rsid w:val="00B613A8"/>
    <w:rsid w:val="00CB0664"/>
    <w:rsid w:val="00D73B17"/>
    <w:rsid w:val="00F13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90AB"/>
  <w14:defaultImageDpi w14:val="300"/>
  <w15:docId w15:val="{72231E0D-F03B-DC42-B60F-00C13AF4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romerolomelireginasofia@cecyt12.edu.mx</cp:lastModifiedBy>
  <cp:revision>2</cp:revision>
  <dcterms:created xsi:type="dcterms:W3CDTF">2025-09-08T17:17:00Z</dcterms:created>
  <dcterms:modified xsi:type="dcterms:W3CDTF">2025-09-08T17:17:00Z</dcterms:modified>
  <cp:category/>
</cp:coreProperties>
</file>